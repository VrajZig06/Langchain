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 History</w:t>
      </w:r>
    </w:p>
    <w:p>
      <w:r>
        <w:t xml:space="preserve">User : Hello </w:t>
      </w:r>
    </w:p>
    <w:p>
      <w:r>
        <w:t>AI : Hello! It's nice to meet you! How are you doing today? Is there anything I can help you with?</w:t>
      </w:r>
    </w:p>
    <w:p>
      <w:r>
        <w:t>User : What is the Full ofrm of AI?</w:t>
      </w:r>
    </w:p>
    <w:p>
      <w:r>
        <w:t>AI : The full form of AI is **Artificial Intelligence**.</w:t>
        <w:br/>
        <w:br/>
        <w:t>Artificial Intelligence refers to the development of computer systems that can perform tasks that typically require human intelligence, such as learning, reasoning, problem-solving, perception, and decision-making.</w:t>
        <w:br/>
        <w:br/>
        <w:t>Is there anything else you'd like to know about AI or any other topic?</w:t>
      </w:r>
    </w:p>
    <w:p>
      <w:r>
        <w:t>User : now my name is Vraj Makwana</w:t>
      </w:r>
    </w:p>
    <w:p>
      <w:r>
        <w:t xml:space="preserve">AI : Hello Vraj Makwana! Nice to meet you. </w:t>
        <w:br/>
        <w:br/>
        <w:t>Thank you for introducing yourself. Is there anything I can help you with today? Whether it's questions about AI, other subjects, or just having a conversation - I'm here to assist you!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